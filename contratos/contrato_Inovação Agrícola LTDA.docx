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Inovação Agrícola LTDA, com endereço em Viela de da Paz, 85, Martins, Goiás, CEP 21622-360,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Inovação Agrícola LTDA</w:t>
        <w:br/>
      </w:r>
      <w:r>
        <w:t>E-mail: dduarte@example.com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