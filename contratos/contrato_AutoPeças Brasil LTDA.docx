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AutoPeças Brasil LTDA, com endereço em Feira Cardoso, 9, Nunes de Gomes, Santa Catarina, CEP 16413-855,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AutoPeças Brasil LTDA</w:t>
        <w:br/>
      </w:r>
      <w:r>
        <w:t>E-mail: portodanilo@example.net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